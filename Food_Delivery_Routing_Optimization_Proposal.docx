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46" w:rsidRPr="00155EC1" w:rsidRDefault="002154B2" w:rsidP="00155EC1">
      <w:pPr>
        <w:jc w:val="center"/>
        <w:rPr>
          <w:b/>
          <w:sz w:val="32"/>
        </w:rPr>
      </w:pPr>
      <w:r w:rsidRPr="00155EC1">
        <w:rPr>
          <w:b/>
          <w:sz w:val="32"/>
        </w:rPr>
        <w:t>Project Proposal</w:t>
      </w:r>
    </w:p>
    <w:p w:rsidR="00977646" w:rsidRDefault="002154B2" w:rsidP="002154B2">
      <w:pPr>
        <w:pStyle w:val="NoSpacing"/>
      </w:pPr>
      <w:r>
        <w:t>Title: Food Delivery Routing Optimization</w:t>
      </w:r>
    </w:p>
    <w:p w:rsidR="00977646" w:rsidRPr="002154B2" w:rsidRDefault="002154B2" w:rsidP="002154B2">
      <w:pPr>
        <w:pStyle w:val="Heading1"/>
        <w:rPr>
          <w:color w:val="000000" w:themeColor="text1"/>
        </w:rPr>
      </w:pPr>
      <w:r w:rsidRPr="002154B2">
        <w:rPr>
          <w:color w:val="000000" w:themeColor="text1"/>
        </w:rPr>
        <w:t>1. Introduction</w:t>
      </w:r>
      <w:bookmarkStart w:id="0" w:name="_GoBack"/>
      <w:bookmarkEnd w:id="0"/>
    </w:p>
    <w:p w:rsidR="00977646" w:rsidRDefault="002154B2">
      <w:r>
        <w:t>The Food Delivery Routing Optimization system is designed to efficiently assign delivery orders to riders while considering constraints like maximum weight and optimal delivery paths. This application is implemented in C++ and uses graph-based algorithms to simulate a grid-based city map.</w:t>
      </w:r>
    </w:p>
    <w:p w:rsidR="00155EC1" w:rsidRDefault="00155EC1" w:rsidP="00155EC1">
      <w:pPr>
        <w:pStyle w:val="NormalWeb"/>
      </w:pPr>
      <w:r>
        <w:rPr>
          <w:rStyle w:val="Strong"/>
        </w:rPr>
        <w:t>2. Features of the Project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2.1 Grid Representation</w:t>
      </w:r>
    </w:p>
    <w:p w:rsidR="00155EC1" w:rsidRDefault="00155EC1" w:rsidP="00155E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A grid-based city map is implemented using a graph represented as an adjacency matrix.</w:t>
      </w:r>
    </w:p>
    <w:p w:rsidR="00155EC1" w:rsidRDefault="00155EC1" w:rsidP="00155E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Each vertex represents a location on the grid.</w:t>
      </w:r>
    </w:p>
    <w:p w:rsidR="00155EC1" w:rsidRDefault="00155EC1" w:rsidP="00155EC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Edges connect adjacent vertices to represent possible routes.</w:t>
      </w:r>
    </w:p>
    <w:p w:rsidR="00155EC1" w:rsidRDefault="00155EC1" w:rsidP="00155EC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Users input the size of the </w:t>
      </w:r>
      <w:proofErr w:type="spellStart"/>
      <w:r>
        <w:t>NxN</w:t>
      </w:r>
      <w:proofErr w:type="spellEnd"/>
      <w:r>
        <w:t xml:space="preserve"> grid.</w:t>
      </w:r>
    </w:p>
    <w:p w:rsidR="00155EC1" w:rsidRDefault="00155EC1" w:rsidP="00155EC1">
      <w:pPr>
        <w:pStyle w:val="NormalWeb"/>
      </w:pPr>
      <w:r>
        <w:t>Here's a properly formatted project proposal for your provided code, including explanations of its features. You can copy this into a document editor to save it as a .</w:t>
      </w:r>
      <w:proofErr w:type="spellStart"/>
      <w:r>
        <w:t>docx</w:t>
      </w:r>
      <w:proofErr w:type="spellEnd"/>
      <w:r>
        <w:t xml:space="preserve"> file.</w:t>
      </w:r>
    </w:p>
    <w:p w:rsidR="00155EC1" w:rsidRDefault="00155EC1" w:rsidP="00155EC1">
      <w:r>
        <w:pict>
          <v:rect id="_x0000_i1025" style="width:0;height:1.5pt" o:hralign="center" o:hrstd="t" o:hr="t" fillcolor="#a0a0a0" stroked="f"/>
        </w:pict>
      </w:r>
    </w:p>
    <w:p w:rsidR="00155EC1" w:rsidRDefault="00155EC1" w:rsidP="00155EC1">
      <w:pPr>
        <w:pStyle w:val="NormalWeb"/>
      </w:pPr>
      <w:r>
        <w:rPr>
          <w:rStyle w:val="Strong"/>
        </w:rPr>
        <w:t>Project Proposal</w:t>
      </w:r>
      <w:r>
        <w:br/>
      </w:r>
      <w:r>
        <w:rPr>
          <w:rStyle w:val="Strong"/>
        </w:rPr>
        <w:t>Title:</w:t>
      </w:r>
      <w:r>
        <w:t xml:space="preserve"> Food Delivery Routing Optimization</w:t>
      </w:r>
    </w:p>
    <w:p w:rsidR="00155EC1" w:rsidRDefault="00155EC1" w:rsidP="00155EC1">
      <w:pPr>
        <w:pStyle w:val="NormalWeb"/>
      </w:pPr>
      <w:r>
        <w:rPr>
          <w:rStyle w:val="Strong"/>
        </w:rPr>
        <w:t>1. Introduction</w:t>
      </w:r>
      <w:r>
        <w:br/>
        <w:t>The Food Delivery Routing Optimization system is designed to efficiently assign delivery orders to riders while considering constraints like maximum weight and optimal delivery paths. This application is implemented in C++ and uses graph-based algorithms to simulate a grid-based city map.</w:t>
      </w:r>
    </w:p>
    <w:p w:rsidR="00155EC1" w:rsidRDefault="00155EC1" w:rsidP="00155EC1">
      <w:r>
        <w:pict>
          <v:rect id="_x0000_i1026" style="width:0;height:1.5pt" o:hralign="center" o:hrstd="t" o:hr="t" fillcolor="#a0a0a0" stroked="f"/>
        </w:pict>
      </w:r>
    </w:p>
    <w:p w:rsidR="00155EC1" w:rsidRDefault="00155EC1" w:rsidP="00155EC1">
      <w:pPr>
        <w:pStyle w:val="NormalWeb"/>
      </w:pPr>
      <w:r>
        <w:rPr>
          <w:rStyle w:val="Strong"/>
        </w:rPr>
        <w:t>2. Features of the Project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2.1 Grid Representation</w:t>
      </w:r>
    </w:p>
    <w:p w:rsidR="00155EC1" w:rsidRDefault="00155EC1" w:rsidP="00155EC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A grid-based city map is implemented using a graph represented as an adjacency matrix.</w:t>
      </w:r>
    </w:p>
    <w:p w:rsidR="00155EC1" w:rsidRDefault="00155EC1" w:rsidP="00155EC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lastRenderedPageBreak/>
        <w:t>Each vertex represents a location on the grid.</w:t>
      </w:r>
    </w:p>
    <w:p w:rsidR="00155EC1" w:rsidRDefault="00155EC1" w:rsidP="00155EC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Edges connect adjacent vertices to represent possible routes.</w:t>
      </w:r>
    </w:p>
    <w:p w:rsidR="00155EC1" w:rsidRDefault="00155EC1" w:rsidP="00155EC1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Users input the size of the </w:t>
      </w:r>
      <w:proofErr w:type="spellStart"/>
      <w:r>
        <w:t>NxN</w:t>
      </w:r>
      <w:proofErr w:type="spellEnd"/>
      <w:r>
        <w:t xml:space="preserve"> grid.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2.2 Restaurants and Orders</w:t>
      </w:r>
    </w:p>
    <w:p w:rsidR="00155EC1" w:rsidRDefault="00155EC1" w:rsidP="00155EC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Management of restaurants and their respective orders.</w:t>
      </w:r>
    </w:p>
    <w:p w:rsidR="00155EC1" w:rsidRDefault="00155EC1" w:rsidP="00155EC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Each restaurant is characterized by its name, location (vertex), and a list of orders.</w:t>
      </w:r>
    </w:p>
    <w:p w:rsidR="00155EC1" w:rsidRDefault="00155EC1" w:rsidP="00155EC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Orders include details such as the destination vertex, maximum weight, and whether they are assigned.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2.3 Riders</w:t>
      </w:r>
    </w:p>
    <w:p w:rsidR="00155EC1" w:rsidRDefault="00155EC1" w:rsidP="00155EC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Management of riders and their activities.</w:t>
      </w:r>
    </w:p>
    <w:p w:rsidR="00155EC1" w:rsidRDefault="00155EC1" w:rsidP="00155EC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Riders have attributes </w:t>
      </w:r>
      <w:r w:rsidRPr="00155EC1">
        <w:rPr>
          <w:sz w:val="24"/>
        </w:rPr>
        <w:t>like</w:t>
      </w:r>
      <w:r>
        <w:t xml:space="preserve"> current location, total distance traveled, and availability.</w:t>
      </w:r>
    </w:p>
    <w:p w:rsidR="00155EC1" w:rsidRDefault="00155EC1" w:rsidP="00155EC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Paths for riders are dynamically computed for each delivery.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2.4 Graph Operations</w:t>
      </w:r>
    </w:p>
    <w:p w:rsidR="00155EC1" w:rsidRDefault="00155EC1" w:rsidP="00155EC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Graph-based operations for pathfinding and distance calculations.</w:t>
      </w:r>
    </w:p>
    <w:p w:rsidR="00155EC1" w:rsidRDefault="00155EC1" w:rsidP="00155EC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Breadth-First Search (BFS) is used to calculate shortest paths between locations.</w:t>
      </w:r>
    </w:p>
    <w:p w:rsidR="00155EC1" w:rsidRDefault="00155EC1" w:rsidP="00155EC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Paths and distances are determined dynamically during order assignments.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2.5 Order Assignment</w:t>
      </w:r>
    </w:p>
    <w:p w:rsidR="00155EC1" w:rsidRDefault="00155EC1" w:rsidP="00155EC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Dynamic allocation of orders to riders.</w:t>
      </w:r>
    </w:p>
    <w:p w:rsidR="00155EC1" w:rsidRDefault="00155EC1" w:rsidP="00155EC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Orders are assigned to the nearest available rider who satisfies weight constraints.</w:t>
      </w:r>
    </w:p>
    <w:p w:rsidR="00155EC1" w:rsidRDefault="00155EC1" w:rsidP="00155EC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Riders' paths are updated, and assignments are logged in detail.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2.6 Performance Metrics</w:t>
      </w:r>
    </w:p>
    <w:p w:rsidR="00155EC1" w:rsidRDefault="00155EC1" w:rsidP="00155EC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Computation of total distance traveled by all riders.</w:t>
      </w:r>
    </w:p>
    <w:p w:rsidR="00155EC1" w:rsidRDefault="00155EC1" w:rsidP="00155EC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The system computes and displays the total distance covered by each rider and by all riders collectively.</w:t>
      </w:r>
    </w:p>
    <w:p w:rsidR="00155EC1" w:rsidRDefault="00155EC1" w:rsidP="00155EC1">
      <w:pPr>
        <w:pStyle w:val="NormalWeb"/>
      </w:pPr>
      <w:r>
        <w:t>Here's a properly formatted project proposal for your provided code, including explanations of its features. You can copy this into a document editor to save it as a .</w:t>
      </w:r>
      <w:proofErr w:type="spellStart"/>
      <w:r>
        <w:t>docx</w:t>
      </w:r>
      <w:proofErr w:type="spellEnd"/>
      <w:r>
        <w:t xml:space="preserve"> file.</w:t>
      </w:r>
    </w:p>
    <w:p w:rsidR="00155EC1" w:rsidRDefault="00155EC1" w:rsidP="00155EC1">
      <w:r>
        <w:lastRenderedPageBreak/>
        <w:pict>
          <v:rect id="_x0000_i1029" style="width:0;height:1.5pt" o:hralign="center" o:hrstd="t" o:hr="t" fillcolor="#a0a0a0" stroked="f"/>
        </w:pict>
      </w:r>
    </w:p>
    <w:p w:rsidR="00155EC1" w:rsidRDefault="00155EC1" w:rsidP="00155EC1">
      <w:pPr>
        <w:pStyle w:val="NormalWeb"/>
      </w:pPr>
      <w:r>
        <w:rPr>
          <w:rStyle w:val="Strong"/>
        </w:rPr>
        <w:t>Project Proposal</w:t>
      </w:r>
      <w:r>
        <w:br/>
      </w:r>
      <w:r>
        <w:rPr>
          <w:rStyle w:val="Strong"/>
        </w:rPr>
        <w:t>Title:</w:t>
      </w:r>
      <w:r>
        <w:t xml:space="preserve"> Food Delivery Routing Optimization</w:t>
      </w:r>
    </w:p>
    <w:p w:rsidR="00155EC1" w:rsidRDefault="00155EC1" w:rsidP="00155EC1">
      <w:pPr>
        <w:pStyle w:val="NormalWeb"/>
      </w:pPr>
      <w:r>
        <w:rPr>
          <w:rStyle w:val="Strong"/>
        </w:rPr>
        <w:t>1. Introduction</w:t>
      </w:r>
      <w:r>
        <w:br/>
        <w:t>The Food Delivery Routing Optimization system is designed to efficiently assign delivery orders to riders while considering constraints like maximum weight and optimal delivery paths. This application is implemented in C++ and uses graph-based algorithms to simulate a grid-based city map.</w:t>
      </w:r>
    </w:p>
    <w:p w:rsidR="00155EC1" w:rsidRDefault="00155EC1" w:rsidP="00155EC1">
      <w:r>
        <w:pict>
          <v:rect id="_x0000_i1030" style="width:0;height:1.5pt" o:hralign="center" o:hrstd="t" o:hr="t" fillcolor="#a0a0a0" stroked="f"/>
        </w:pict>
      </w:r>
    </w:p>
    <w:p w:rsidR="00155EC1" w:rsidRDefault="00155EC1" w:rsidP="00155EC1">
      <w:pPr>
        <w:pStyle w:val="NormalWeb"/>
      </w:pPr>
      <w:r>
        <w:rPr>
          <w:rStyle w:val="Strong"/>
        </w:rPr>
        <w:t>2. Features of the Project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2.1 Grid Representation</w:t>
      </w:r>
    </w:p>
    <w:p w:rsidR="00155EC1" w:rsidRDefault="00155EC1" w:rsidP="00155EC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A grid-based city map is implemented using a graph represented as an adjacency matrix.</w:t>
      </w:r>
    </w:p>
    <w:p w:rsidR="00155EC1" w:rsidRDefault="00155EC1" w:rsidP="00155EC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Each vertex represents a location on the grid.</w:t>
      </w:r>
    </w:p>
    <w:p w:rsidR="00155EC1" w:rsidRDefault="00155EC1" w:rsidP="00155EC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Edges connect adjacent vertices to represent possible routes.</w:t>
      </w:r>
    </w:p>
    <w:p w:rsidR="00155EC1" w:rsidRDefault="00155EC1" w:rsidP="00155EC1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Users input the size of the </w:t>
      </w:r>
      <w:proofErr w:type="spellStart"/>
      <w:r>
        <w:t>NxN</w:t>
      </w:r>
      <w:proofErr w:type="spellEnd"/>
      <w:r>
        <w:t xml:space="preserve"> grid.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2.2 Restaurants and Orders</w:t>
      </w:r>
    </w:p>
    <w:p w:rsidR="00155EC1" w:rsidRDefault="00155EC1" w:rsidP="00155EC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Management of restaurants and their respective orders.</w:t>
      </w:r>
    </w:p>
    <w:p w:rsidR="00155EC1" w:rsidRDefault="00155EC1" w:rsidP="00155EC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Each restaurant is characterized by its name, location (vertex), and a list of orders.</w:t>
      </w:r>
    </w:p>
    <w:p w:rsidR="00155EC1" w:rsidRDefault="00155EC1" w:rsidP="00155EC1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Orders include details such as the destination vertex, maximum weight, and whether they are assigned.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2.3 Riders</w:t>
      </w:r>
    </w:p>
    <w:p w:rsidR="00155EC1" w:rsidRDefault="00155EC1" w:rsidP="00155EC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Management of riders and their activities.</w:t>
      </w:r>
    </w:p>
    <w:p w:rsidR="00155EC1" w:rsidRDefault="00155EC1" w:rsidP="00155EC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Riders have attributes like current location, total distance traveled, and availability.</w:t>
      </w:r>
    </w:p>
    <w:p w:rsidR="00155EC1" w:rsidRDefault="00155EC1" w:rsidP="00155EC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Paths for riders are dynamically computed for each delivery.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2.4 Graph Operations</w:t>
      </w:r>
    </w:p>
    <w:p w:rsidR="00155EC1" w:rsidRDefault="00155EC1" w:rsidP="00155EC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Graph-based operations for pathfinding and distance calculations.</w:t>
      </w:r>
    </w:p>
    <w:p w:rsidR="00155EC1" w:rsidRDefault="00155EC1" w:rsidP="00155EC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Breadth-First Search (BFS) is used to calculate shortest paths between locations.</w:t>
      </w:r>
    </w:p>
    <w:p w:rsidR="00155EC1" w:rsidRDefault="00155EC1" w:rsidP="00155EC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>Paths and distances are determined dynamically during order assignments.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2.5 Order Assignment</w:t>
      </w:r>
    </w:p>
    <w:p w:rsidR="00155EC1" w:rsidRDefault="00155EC1" w:rsidP="00155EC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Dynamic allocation of orders to riders.</w:t>
      </w:r>
    </w:p>
    <w:p w:rsidR="00155EC1" w:rsidRDefault="00155EC1" w:rsidP="00155EC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Orders are assigned to the nearest available rider who satisfies weight constraints.</w:t>
      </w:r>
    </w:p>
    <w:p w:rsidR="00155EC1" w:rsidRDefault="00155EC1" w:rsidP="00155EC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Riders' paths are updated, and assignments are logged in detail.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2.6 Performance Metrics</w:t>
      </w:r>
    </w:p>
    <w:p w:rsidR="00155EC1" w:rsidRDefault="00155EC1" w:rsidP="00155EC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Computation of total distance traveled by all riders.</w:t>
      </w:r>
    </w:p>
    <w:p w:rsidR="00155EC1" w:rsidRDefault="00155EC1" w:rsidP="00155EC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The system computes and displays the total distance covered by each rider and by all riders collectively.</w:t>
      </w:r>
    </w:p>
    <w:p w:rsidR="00155EC1" w:rsidRDefault="00155EC1" w:rsidP="00155EC1">
      <w:pPr>
        <w:spacing w:after="0"/>
      </w:pPr>
    </w:p>
    <w:p w:rsidR="00155EC1" w:rsidRDefault="00155EC1" w:rsidP="00155EC1">
      <w:pPr>
        <w:pStyle w:val="NormalWeb"/>
      </w:pPr>
      <w:r>
        <w:rPr>
          <w:rStyle w:val="Strong"/>
        </w:rPr>
        <w:t>3. User Input and Interaction</w:t>
      </w:r>
    </w:p>
    <w:p w:rsidR="00155EC1" w:rsidRDefault="00155EC1" w:rsidP="00155EC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Input Details</w:t>
      </w:r>
      <w:r>
        <w:t>:</w:t>
      </w:r>
    </w:p>
    <w:p w:rsidR="00155EC1" w:rsidRDefault="00155EC1" w:rsidP="00155EC1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Grid size, number of restaurants, riders, and orders.</w:t>
      </w:r>
    </w:p>
    <w:p w:rsidR="00155EC1" w:rsidRDefault="00155EC1" w:rsidP="00155EC1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Locations and order details.</w:t>
      </w:r>
    </w:p>
    <w:p w:rsidR="00155EC1" w:rsidRDefault="00155EC1" w:rsidP="00155EC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Output Details</w:t>
      </w:r>
      <w:r>
        <w:t>:</w:t>
      </w:r>
    </w:p>
    <w:p w:rsidR="00155EC1" w:rsidRDefault="00155EC1" w:rsidP="00155EC1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Visualization of the grid and its connections.</w:t>
      </w:r>
    </w:p>
    <w:p w:rsidR="00155EC1" w:rsidRDefault="00155EC1" w:rsidP="00155EC1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Assignment of orders to riders with the computed delivery paths.</w:t>
      </w:r>
    </w:p>
    <w:p w:rsidR="00155EC1" w:rsidRDefault="00155EC1" w:rsidP="00155EC1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Summary of distances covered.</w:t>
      </w:r>
    </w:p>
    <w:p w:rsidR="00155EC1" w:rsidRDefault="00155EC1" w:rsidP="00155EC1">
      <w:pPr>
        <w:pStyle w:val="NormalWeb"/>
      </w:pPr>
      <w:r>
        <w:t>Here's a properly formatted project proposal for your provided code, including explanations of its features. You can copy this into a document editor to save it as a .</w:t>
      </w:r>
      <w:proofErr w:type="spellStart"/>
      <w:r>
        <w:t>docx</w:t>
      </w:r>
      <w:proofErr w:type="spellEnd"/>
      <w:r>
        <w:t xml:space="preserve"> file.</w:t>
      </w:r>
    </w:p>
    <w:p w:rsidR="00155EC1" w:rsidRDefault="00155EC1" w:rsidP="00155EC1"/>
    <w:p w:rsidR="00155EC1" w:rsidRDefault="00155EC1" w:rsidP="00155EC1">
      <w:pPr>
        <w:pStyle w:val="NormalWeb"/>
      </w:pPr>
      <w:r>
        <w:rPr>
          <w:rStyle w:val="Strong"/>
        </w:rPr>
        <w:t>Project Proposal</w:t>
      </w:r>
      <w:r>
        <w:br/>
      </w:r>
      <w:r>
        <w:rPr>
          <w:rStyle w:val="Strong"/>
        </w:rPr>
        <w:t>Title:</w:t>
      </w:r>
      <w:r>
        <w:t xml:space="preserve"> Food Delivery Routing Optimization</w:t>
      </w:r>
    </w:p>
    <w:p w:rsidR="00155EC1" w:rsidRDefault="00155EC1" w:rsidP="00155EC1">
      <w:pPr>
        <w:pStyle w:val="NormalWeb"/>
      </w:pPr>
      <w:r>
        <w:rPr>
          <w:rStyle w:val="Strong"/>
        </w:rPr>
        <w:t>1. Introduction</w:t>
      </w:r>
      <w:r>
        <w:br/>
        <w:t>The Food Delivery Routing Optimization system is designed to efficiently assign delivery orders to riders while considering constraints like maximum weight and optimal delivery paths. This application is implemented in C++ and uses graph-based algorithms to simulate a grid-based city map.</w:t>
      </w:r>
    </w:p>
    <w:p w:rsidR="00155EC1" w:rsidRDefault="00155EC1" w:rsidP="00155EC1"/>
    <w:p w:rsidR="00155EC1" w:rsidRDefault="00155EC1" w:rsidP="00155EC1">
      <w:pPr>
        <w:pStyle w:val="NormalWeb"/>
      </w:pPr>
      <w:r>
        <w:rPr>
          <w:rStyle w:val="Strong"/>
        </w:rPr>
        <w:t>2. Features of the Project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lastRenderedPageBreak/>
        <w:t>2.1 Grid Representation</w:t>
      </w:r>
    </w:p>
    <w:p w:rsidR="00155EC1" w:rsidRDefault="00155EC1" w:rsidP="00155EC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A grid-based city map is implemented using a graph represented as an adjacency matrix.</w:t>
      </w:r>
    </w:p>
    <w:p w:rsidR="00155EC1" w:rsidRDefault="00155EC1" w:rsidP="00155EC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Each vertex represents a location on the grid.</w:t>
      </w:r>
    </w:p>
    <w:p w:rsidR="00155EC1" w:rsidRDefault="00155EC1" w:rsidP="00155EC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Edges connect adjacent vertices to represent possible routes.</w:t>
      </w:r>
    </w:p>
    <w:p w:rsidR="00155EC1" w:rsidRDefault="00155EC1" w:rsidP="00155EC1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Users input the size of the </w:t>
      </w:r>
      <w:proofErr w:type="spellStart"/>
      <w:r>
        <w:t>NxN</w:t>
      </w:r>
      <w:proofErr w:type="spellEnd"/>
      <w:r>
        <w:t xml:space="preserve"> grid.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2.2 Restaurants and Orders</w:t>
      </w:r>
    </w:p>
    <w:p w:rsidR="00155EC1" w:rsidRDefault="00155EC1" w:rsidP="00155EC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Management of restaurants and their respective orders.</w:t>
      </w:r>
    </w:p>
    <w:p w:rsidR="00155EC1" w:rsidRDefault="00155EC1" w:rsidP="00155EC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Each restaurant is characterized by its name, location (vertex), and a list of orders.</w:t>
      </w:r>
    </w:p>
    <w:p w:rsidR="00155EC1" w:rsidRDefault="00155EC1" w:rsidP="00155EC1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Orders include details such as the destination vertex, maximum weight, and whether they are assigned.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2.3 Riders</w:t>
      </w:r>
    </w:p>
    <w:p w:rsidR="00155EC1" w:rsidRDefault="00155EC1" w:rsidP="00155EC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Management of riders and their activities.</w:t>
      </w:r>
    </w:p>
    <w:p w:rsidR="00155EC1" w:rsidRDefault="00155EC1" w:rsidP="00155EC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Riders have attributes like current location, total distance traveled, and availability.</w:t>
      </w:r>
    </w:p>
    <w:p w:rsidR="00155EC1" w:rsidRDefault="00155EC1" w:rsidP="00155EC1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Paths for riders are dynamically computed for each delivery.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2.4 Graph Operations</w:t>
      </w:r>
    </w:p>
    <w:p w:rsidR="00155EC1" w:rsidRDefault="00155EC1" w:rsidP="00155EC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Graph-based operations for pathfinding and distance calculations.</w:t>
      </w:r>
    </w:p>
    <w:p w:rsidR="00155EC1" w:rsidRDefault="00155EC1" w:rsidP="00155EC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Breadth-First Search (BFS) is used to calculate shortest paths between locations.</w:t>
      </w:r>
    </w:p>
    <w:p w:rsidR="00155EC1" w:rsidRDefault="00155EC1" w:rsidP="00155EC1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Paths and distances are determined dynamically during order assignments.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2.5 Order Assignment</w:t>
      </w:r>
    </w:p>
    <w:p w:rsidR="00155EC1" w:rsidRDefault="00155EC1" w:rsidP="00155EC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Dynamic allocation of orders to riders.</w:t>
      </w:r>
    </w:p>
    <w:p w:rsidR="00155EC1" w:rsidRDefault="00155EC1" w:rsidP="00155EC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Orders are assigned to the nearest available rider who satisfies weight constraints.</w:t>
      </w:r>
    </w:p>
    <w:p w:rsidR="00155EC1" w:rsidRDefault="00155EC1" w:rsidP="00155EC1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Riders' paths are updated, and assignments are logged in detail.</w:t>
      </w:r>
    </w:p>
    <w:p w:rsidR="00155EC1" w:rsidRDefault="00155EC1" w:rsidP="00155EC1">
      <w:pPr>
        <w:pStyle w:val="Heading3"/>
      </w:pPr>
      <w:r>
        <w:rPr>
          <w:rStyle w:val="Strong"/>
          <w:b/>
          <w:bCs/>
        </w:rPr>
        <w:t>2.6 Performance Metrics</w:t>
      </w:r>
    </w:p>
    <w:p w:rsidR="00155EC1" w:rsidRDefault="00155EC1" w:rsidP="00155EC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Feature</w:t>
      </w:r>
      <w:r>
        <w:t>: Computation of total distance traveled by all riders.</w:t>
      </w:r>
    </w:p>
    <w:p w:rsidR="00155EC1" w:rsidRDefault="00155EC1" w:rsidP="00155EC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Details</w:t>
      </w:r>
      <w:r>
        <w:t>:</w:t>
      </w:r>
    </w:p>
    <w:p w:rsidR="00155EC1" w:rsidRDefault="00155EC1" w:rsidP="00155EC1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The system computes and displays the total distance covered by each rider and by all riders collectively.</w:t>
      </w:r>
    </w:p>
    <w:p w:rsidR="00155EC1" w:rsidRDefault="00155EC1" w:rsidP="00155EC1">
      <w:pPr>
        <w:spacing w:after="0"/>
      </w:pPr>
      <w:r>
        <w:lastRenderedPageBreak/>
        <w:pict>
          <v:rect id="_x0000_i1038" style="width:0;height:1.5pt" o:hralign="center" o:hrstd="t" o:hr="t" fillcolor="#a0a0a0" stroked="f"/>
        </w:pict>
      </w:r>
    </w:p>
    <w:p w:rsidR="00155EC1" w:rsidRDefault="00155EC1" w:rsidP="00155EC1">
      <w:pPr>
        <w:pStyle w:val="NormalWeb"/>
      </w:pPr>
      <w:r>
        <w:rPr>
          <w:rStyle w:val="Strong"/>
        </w:rPr>
        <w:t>3. User Input and Interaction</w:t>
      </w:r>
    </w:p>
    <w:p w:rsidR="00155EC1" w:rsidRDefault="00155EC1" w:rsidP="00155EC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Input Details</w:t>
      </w:r>
      <w:r>
        <w:t>:</w:t>
      </w:r>
    </w:p>
    <w:p w:rsidR="00155EC1" w:rsidRDefault="00155EC1" w:rsidP="00155EC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Grid size, number of restaurants, riders, and orders.</w:t>
      </w:r>
    </w:p>
    <w:p w:rsidR="00155EC1" w:rsidRDefault="00155EC1" w:rsidP="00155EC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Locations and order details.</w:t>
      </w:r>
    </w:p>
    <w:p w:rsidR="00155EC1" w:rsidRDefault="00155EC1" w:rsidP="00155EC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Output Details</w:t>
      </w:r>
      <w:r>
        <w:t>:</w:t>
      </w:r>
    </w:p>
    <w:p w:rsidR="00155EC1" w:rsidRDefault="00155EC1" w:rsidP="00155EC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Visualization of the grid and its connections.</w:t>
      </w:r>
    </w:p>
    <w:p w:rsidR="00155EC1" w:rsidRDefault="00155EC1" w:rsidP="00155EC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Assignment of orders to riders with the computed delivery paths.</w:t>
      </w:r>
    </w:p>
    <w:p w:rsidR="00155EC1" w:rsidRDefault="00155EC1" w:rsidP="00155EC1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Summary of distances covered.</w:t>
      </w:r>
    </w:p>
    <w:p w:rsidR="00155EC1" w:rsidRDefault="00155EC1" w:rsidP="00155EC1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155EC1" w:rsidRDefault="00155EC1" w:rsidP="00155EC1">
      <w:pPr>
        <w:pStyle w:val="NormalWeb"/>
      </w:pPr>
      <w:r>
        <w:rPr>
          <w:rStyle w:val="Strong"/>
        </w:rPr>
        <w:t>4. Code Features</w:t>
      </w:r>
    </w:p>
    <w:p w:rsidR="00155EC1" w:rsidRDefault="00155EC1" w:rsidP="00155EC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Dynamic Memory Management</w:t>
      </w:r>
      <w:r>
        <w:t>: The system uses dynamic arrays for restaurants, riders, and orders.</w:t>
      </w:r>
    </w:p>
    <w:p w:rsidR="00155EC1" w:rsidRDefault="00155EC1" w:rsidP="00155EC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Modular Design</w:t>
      </w:r>
      <w:r>
        <w:t>: The system is structured with functions for graph creation, BFS, pathfinding, and order assignment.</w:t>
      </w:r>
    </w:p>
    <w:p w:rsidR="00155EC1" w:rsidRDefault="00155EC1" w:rsidP="00155EC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Flexibility</w:t>
      </w:r>
      <w:r>
        <w:t>: The grid size, number of restaurants, riders, and other parameters can be customized during runtime.</w:t>
      </w:r>
    </w:p>
    <w:p w:rsidR="00155EC1" w:rsidRPr="00155EC1" w:rsidRDefault="00155EC1" w:rsidP="00155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EC1">
        <w:rPr>
          <w:rFonts w:ascii="Times New Roman" w:eastAsia="Times New Roman" w:hAnsi="Times New Roman" w:cs="Times New Roman"/>
          <w:b/>
          <w:bCs/>
          <w:sz w:val="24"/>
          <w:szCs w:val="24"/>
        </w:rPr>
        <w:t>5. Technology Stack</w:t>
      </w:r>
    </w:p>
    <w:p w:rsidR="00155EC1" w:rsidRPr="00155EC1" w:rsidRDefault="00155EC1" w:rsidP="00155E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EC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155EC1">
        <w:rPr>
          <w:rFonts w:ascii="Times New Roman" w:eastAsia="Times New Roman" w:hAnsi="Times New Roman" w:cs="Times New Roman"/>
          <w:sz w:val="24"/>
          <w:szCs w:val="24"/>
        </w:rPr>
        <w:t>: C++</w:t>
      </w:r>
    </w:p>
    <w:p w:rsidR="00155EC1" w:rsidRPr="00155EC1" w:rsidRDefault="00155EC1" w:rsidP="00155EC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EC1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</w:t>
      </w:r>
      <w:r w:rsidRPr="00155EC1">
        <w:rPr>
          <w:rFonts w:ascii="Times New Roman" w:eastAsia="Times New Roman" w:hAnsi="Times New Roman" w:cs="Times New Roman"/>
          <w:sz w:val="24"/>
          <w:szCs w:val="24"/>
        </w:rPr>
        <w:t>: Graph Theory, BFS, Dynamic Memory Allocation.</w:t>
      </w:r>
    </w:p>
    <w:p w:rsidR="00977646" w:rsidRDefault="00977646" w:rsidP="00155EC1">
      <w:pPr>
        <w:pStyle w:val="Heading2"/>
      </w:pPr>
    </w:p>
    <w:sectPr w:rsidR="00977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B65CB2"/>
    <w:multiLevelType w:val="multilevel"/>
    <w:tmpl w:val="E5E2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0A20A2"/>
    <w:multiLevelType w:val="multilevel"/>
    <w:tmpl w:val="3E8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647F87"/>
    <w:multiLevelType w:val="multilevel"/>
    <w:tmpl w:val="7EC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018B3"/>
    <w:multiLevelType w:val="multilevel"/>
    <w:tmpl w:val="92A0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6E00D0"/>
    <w:multiLevelType w:val="multilevel"/>
    <w:tmpl w:val="A786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59685A"/>
    <w:multiLevelType w:val="multilevel"/>
    <w:tmpl w:val="0B6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1511BF"/>
    <w:multiLevelType w:val="multilevel"/>
    <w:tmpl w:val="1866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711F42"/>
    <w:multiLevelType w:val="multilevel"/>
    <w:tmpl w:val="A168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7F351C"/>
    <w:multiLevelType w:val="multilevel"/>
    <w:tmpl w:val="4FB8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667B5C"/>
    <w:multiLevelType w:val="multilevel"/>
    <w:tmpl w:val="99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2B21ED"/>
    <w:multiLevelType w:val="multilevel"/>
    <w:tmpl w:val="763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C62367"/>
    <w:multiLevelType w:val="multilevel"/>
    <w:tmpl w:val="C8B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2B3BED"/>
    <w:multiLevelType w:val="multilevel"/>
    <w:tmpl w:val="71E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F6D6C"/>
    <w:multiLevelType w:val="multilevel"/>
    <w:tmpl w:val="45F6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21266"/>
    <w:multiLevelType w:val="multilevel"/>
    <w:tmpl w:val="E942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A05881"/>
    <w:multiLevelType w:val="multilevel"/>
    <w:tmpl w:val="2538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3741E"/>
    <w:multiLevelType w:val="multilevel"/>
    <w:tmpl w:val="D6DA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45877"/>
    <w:multiLevelType w:val="multilevel"/>
    <w:tmpl w:val="2132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C4BFD"/>
    <w:multiLevelType w:val="multilevel"/>
    <w:tmpl w:val="E60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972EB"/>
    <w:multiLevelType w:val="multilevel"/>
    <w:tmpl w:val="D81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1B6D86"/>
    <w:multiLevelType w:val="multilevel"/>
    <w:tmpl w:val="DE4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E813BC"/>
    <w:multiLevelType w:val="multilevel"/>
    <w:tmpl w:val="6FC6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764C3"/>
    <w:multiLevelType w:val="multilevel"/>
    <w:tmpl w:val="D09E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8"/>
  </w:num>
  <w:num w:numId="12">
    <w:abstractNumId w:val="24"/>
  </w:num>
  <w:num w:numId="13">
    <w:abstractNumId w:val="11"/>
  </w:num>
  <w:num w:numId="14">
    <w:abstractNumId w:val="18"/>
  </w:num>
  <w:num w:numId="15">
    <w:abstractNumId w:val="19"/>
  </w:num>
  <w:num w:numId="16">
    <w:abstractNumId w:val="31"/>
  </w:num>
  <w:num w:numId="17">
    <w:abstractNumId w:val="22"/>
  </w:num>
  <w:num w:numId="18">
    <w:abstractNumId w:val="9"/>
  </w:num>
  <w:num w:numId="19">
    <w:abstractNumId w:val="20"/>
  </w:num>
  <w:num w:numId="20">
    <w:abstractNumId w:val="30"/>
  </w:num>
  <w:num w:numId="21">
    <w:abstractNumId w:val="25"/>
  </w:num>
  <w:num w:numId="22">
    <w:abstractNumId w:val="27"/>
  </w:num>
  <w:num w:numId="23">
    <w:abstractNumId w:val="12"/>
  </w:num>
  <w:num w:numId="24">
    <w:abstractNumId w:val="14"/>
  </w:num>
  <w:num w:numId="25">
    <w:abstractNumId w:val="21"/>
  </w:num>
  <w:num w:numId="26">
    <w:abstractNumId w:val="29"/>
  </w:num>
  <w:num w:numId="27">
    <w:abstractNumId w:val="17"/>
  </w:num>
  <w:num w:numId="28">
    <w:abstractNumId w:val="10"/>
  </w:num>
  <w:num w:numId="29">
    <w:abstractNumId w:val="15"/>
  </w:num>
  <w:num w:numId="30">
    <w:abstractNumId w:val="26"/>
  </w:num>
  <w:num w:numId="31">
    <w:abstractNumId w:val="1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5EC1"/>
    <w:rsid w:val="002154B2"/>
    <w:rsid w:val="0029639D"/>
    <w:rsid w:val="00326F90"/>
    <w:rsid w:val="009776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682F565-B458-4341-92FE-12C6DCEF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5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8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5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3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22EC44-EAA5-44F8-84FB-B660C059E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Habiburrehman</cp:lastModifiedBy>
  <cp:revision>3</cp:revision>
  <dcterms:created xsi:type="dcterms:W3CDTF">2013-12-23T23:15:00Z</dcterms:created>
  <dcterms:modified xsi:type="dcterms:W3CDTF">2025-01-01T13:59:00Z</dcterms:modified>
  <cp:category/>
</cp:coreProperties>
</file>